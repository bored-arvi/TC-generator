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C97" w:rsidRDefault="00ED4139" w:rsidP="00FD20CB">
      <w:bookmarkStart w:id="0" w:name="_GoBack"/>
      <w:bookmarkEnd w:id="0"/>
      <w:r>
        <w:rPr>
          <w:noProof/>
          <w:lang w:val="en-IN" w:eastAsia="en-IN"/>
        </w:rPr>
        <w:drawing>
          <wp:anchor distT="0" distB="0" distL="114300" distR="114300" simplePos="0" relativeHeight="251659776" behindDoc="0" locked="0" layoutInCell="1" allowOverlap="1" wp14:anchorId="3FE63F5B" wp14:editId="7F195193">
            <wp:simplePos x="0" y="0"/>
            <wp:positionH relativeFrom="column">
              <wp:posOffset>-507365</wp:posOffset>
            </wp:positionH>
            <wp:positionV relativeFrom="paragraph">
              <wp:posOffset>-1593850</wp:posOffset>
            </wp:positionV>
            <wp:extent cx="810895" cy="926465"/>
            <wp:effectExtent l="0" t="0" r="825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1C97" w:rsidRDefault="00A01C97"/>
    <w:sectPr w:rsidR="00A01C97" w:rsidSect="0054695C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F77" w:rsidRDefault="00B61F77" w:rsidP="00ED4139">
      <w:pPr>
        <w:spacing w:after="0" w:line="240" w:lineRule="auto"/>
      </w:pPr>
      <w:r>
        <w:separator/>
      </w:r>
    </w:p>
  </w:endnote>
  <w:endnote w:type="continuationSeparator" w:id="0">
    <w:p w:rsidR="00B61F77" w:rsidRDefault="00B61F77" w:rsidP="00ED4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F77" w:rsidRDefault="00B61F77" w:rsidP="00ED4139">
      <w:pPr>
        <w:spacing w:after="0" w:line="240" w:lineRule="auto"/>
      </w:pPr>
      <w:r>
        <w:separator/>
      </w:r>
    </w:p>
  </w:footnote>
  <w:footnote w:type="continuationSeparator" w:id="0">
    <w:p w:rsidR="00B61F77" w:rsidRDefault="00B61F77" w:rsidP="00ED4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139" w:rsidRDefault="00ED4139">
    <w:pPr>
      <w:pStyle w:val="Header"/>
    </w:pPr>
  </w:p>
  <w:p w:rsidR="00ED4139" w:rsidRDefault="00ED41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139" w:rsidRDefault="00ED4139" w:rsidP="00ED4139">
    <w:pPr>
      <w:pStyle w:val="Header"/>
      <w:jc w:val="center"/>
      <w:rPr>
        <w:b/>
        <w:noProof/>
        <w:sz w:val="32"/>
        <w:lang w:val="en-IN" w:eastAsia="en-IN"/>
      </w:rPr>
    </w:pPr>
    <w:r>
      <w:rPr>
        <w:b/>
        <w:noProof/>
        <w:sz w:val="32"/>
        <w:lang w:val="en-IN" w:eastAsia="en-IN"/>
      </w:rPr>
      <w:t>MODERN SENIOR SECONDARY SCHOOL</w:t>
    </w:r>
  </w:p>
  <w:p w:rsidR="00ED4139" w:rsidRDefault="00ED4139" w:rsidP="00ED4139">
    <w:pPr>
      <w:pStyle w:val="Header"/>
      <w:jc w:val="center"/>
      <w:rPr>
        <w:noProof/>
        <w:sz w:val="24"/>
        <w:lang w:val="en-IN" w:eastAsia="en-IN"/>
      </w:rPr>
    </w:pPr>
    <w:r>
      <w:rPr>
        <w:noProof/>
        <w:sz w:val="24"/>
        <w:lang w:val="en-IN" w:eastAsia="en-IN"/>
      </w:rPr>
      <w:t>Modern School Road,</w:t>
    </w:r>
  </w:p>
  <w:p w:rsidR="00ED4139" w:rsidRDefault="00ED4139" w:rsidP="00ED4139">
    <w:pPr>
      <w:pStyle w:val="Header"/>
      <w:jc w:val="center"/>
      <w:rPr>
        <w:noProof/>
        <w:sz w:val="24"/>
        <w:lang w:val="en-IN" w:eastAsia="en-IN"/>
      </w:rPr>
    </w:pPr>
    <w:r>
      <w:rPr>
        <w:noProof/>
        <w:sz w:val="24"/>
        <w:lang w:val="en-IN" w:eastAsia="en-IN"/>
      </w:rPr>
      <w:t>A G S OFFICE COLONY NANGANALLUR CHENNAI – 600061</w:t>
    </w:r>
  </w:p>
  <w:p w:rsidR="00ED4139" w:rsidRDefault="00ED4139" w:rsidP="00ED4139">
    <w:pPr>
      <w:pStyle w:val="Header"/>
      <w:jc w:val="center"/>
      <w:rPr>
        <w:noProof/>
        <w:sz w:val="24"/>
        <w:lang w:val="en-IN" w:eastAsia="en-IN"/>
      </w:rPr>
    </w:pPr>
    <w:r>
      <w:rPr>
        <w:noProof/>
        <w:sz w:val="24"/>
        <w:lang w:val="en-IN" w:eastAsia="en-IN"/>
      </w:rPr>
      <w:t>(Affliated to the Central Board of Secondary Education New Delhi)</w:t>
    </w:r>
  </w:p>
  <w:p w:rsidR="00ED4139" w:rsidRDefault="00ED4139" w:rsidP="00ED4139">
    <w:pPr>
      <w:pStyle w:val="Header"/>
      <w:jc w:val="center"/>
      <w:rPr>
        <w:noProof/>
        <w:sz w:val="24"/>
        <w:lang w:val="en-IN" w:eastAsia="en-IN"/>
      </w:rPr>
    </w:pPr>
    <w:r>
      <w:rPr>
        <w:noProof/>
        <w:sz w:val="24"/>
        <w:lang w:val="en-IN" w:eastAsia="en-IN"/>
      </w:rPr>
      <w:t>Affliation Number: 1930031</w:t>
    </w:r>
  </w:p>
  <w:p w:rsidR="00ED4139" w:rsidRDefault="00ED4139" w:rsidP="00ED4139">
    <w:pPr>
      <w:pStyle w:val="Header"/>
      <w:jc w:val="center"/>
      <w:rPr>
        <w:noProof/>
        <w:sz w:val="24"/>
        <w:lang w:val="en-IN" w:eastAsia="en-IN"/>
      </w:rPr>
    </w:pPr>
    <w:r>
      <w:rPr>
        <w:noProof/>
        <w:sz w:val="24"/>
        <w:lang w:val="en-IN" w:eastAsia="en-IN"/>
      </w:rPr>
      <w:t>School Code: 55034</w:t>
    </w:r>
  </w:p>
  <w:p w:rsidR="00ED4139" w:rsidRDefault="00ED4139" w:rsidP="00ED4139">
    <w:pPr>
      <w:pStyle w:val="Header"/>
      <w:jc w:val="center"/>
      <w:rPr>
        <w:noProof/>
        <w:sz w:val="24"/>
        <w:lang w:val="en-IN" w:eastAsia="en-IN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1351915</wp:posOffset>
              </wp:positionH>
              <wp:positionV relativeFrom="paragraph">
                <wp:posOffset>7620</wp:posOffset>
              </wp:positionV>
              <wp:extent cx="3004185" cy="308610"/>
              <wp:effectExtent l="0" t="0" r="24765" b="1524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4185" cy="3086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D4139" w:rsidRDefault="00ED4139" w:rsidP="00ED4139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TRANSFER CERTIFICATE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106.45pt;margin-top:.6pt;width:236.55pt;height:24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" fillcolor="white [3201]" strokeweight=".5pt">
              <v:textbox>
                <w:txbxContent>
                  <w:p w:rsidR="00ED4139" w:rsidRDefault="00ED4139" w:rsidP="00ED4139">
                    <w:pPr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TRANSFER CERTIFICATE</w:t>
                    </w:r>
                  </w:p>
                </w:txbxContent>
              </v:textbox>
            </v:shape>
          </w:pict>
        </mc:Fallback>
      </mc:AlternateContent>
    </w:r>
  </w:p>
  <w:p w:rsidR="00ED4139" w:rsidRDefault="00ED4139" w:rsidP="00ED4139">
    <w:pPr>
      <w:pStyle w:val="Header"/>
      <w:jc w:val="center"/>
      <w:rPr>
        <w:sz w:val="24"/>
      </w:rPr>
    </w:pPr>
  </w:p>
  <w:p w:rsidR="00ED4139" w:rsidRDefault="00ED41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6BBA"/>
    <w:rsid w:val="00034616"/>
    <w:rsid w:val="0006063C"/>
    <w:rsid w:val="00095F4F"/>
    <w:rsid w:val="000E6A37"/>
    <w:rsid w:val="001446C9"/>
    <w:rsid w:val="0015074B"/>
    <w:rsid w:val="001A7578"/>
    <w:rsid w:val="001B2600"/>
    <w:rsid w:val="001E6528"/>
    <w:rsid w:val="001F1905"/>
    <w:rsid w:val="00263B97"/>
    <w:rsid w:val="00274D4D"/>
    <w:rsid w:val="0029639D"/>
    <w:rsid w:val="00326F90"/>
    <w:rsid w:val="0035224E"/>
    <w:rsid w:val="00385598"/>
    <w:rsid w:val="003A266E"/>
    <w:rsid w:val="003A2B31"/>
    <w:rsid w:val="003A3CF3"/>
    <w:rsid w:val="003B0F9B"/>
    <w:rsid w:val="003B1B06"/>
    <w:rsid w:val="003C7939"/>
    <w:rsid w:val="00444C03"/>
    <w:rsid w:val="0046560C"/>
    <w:rsid w:val="004C29DD"/>
    <w:rsid w:val="004D731F"/>
    <w:rsid w:val="00516AA2"/>
    <w:rsid w:val="00517AB2"/>
    <w:rsid w:val="00526B03"/>
    <w:rsid w:val="0054695C"/>
    <w:rsid w:val="005711F9"/>
    <w:rsid w:val="005A263D"/>
    <w:rsid w:val="005B2ED9"/>
    <w:rsid w:val="00602CBB"/>
    <w:rsid w:val="00603837"/>
    <w:rsid w:val="00614760"/>
    <w:rsid w:val="006E12AF"/>
    <w:rsid w:val="006F5BEB"/>
    <w:rsid w:val="00740C32"/>
    <w:rsid w:val="0077245F"/>
    <w:rsid w:val="007A33B5"/>
    <w:rsid w:val="007A66AD"/>
    <w:rsid w:val="007A7CE7"/>
    <w:rsid w:val="007B4DBA"/>
    <w:rsid w:val="007D39EC"/>
    <w:rsid w:val="007F0549"/>
    <w:rsid w:val="00816A30"/>
    <w:rsid w:val="00865170"/>
    <w:rsid w:val="00886EC0"/>
    <w:rsid w:val="008D2D98"/>
    <w:rsid w:val="00912E4A"/>
    <w:rsid w:val="00931689"/>
    <w:rsid w:val="00946A7C"/>
    <w:rsid w:val="00967AD2"/>
    <w:rsid w:val="0097037D"/>
    <w:rsid w:val="0097171E"/>
    <w:rsid w:val="00984357"/>
    <w:rsid w:val="009866D3"/>
    <w:rsid w:val="009E06A8"/>
    <w:rsid w:val="009E3FB3"/>
    <w:rsid w:val="00A01C97"/>
    <w:rsid w:val="00A21862"/>
    <w:rsid w:val="00A320D4"/>
    <w:rsid w:val="00A625E1"/>
    <w:rsid w:val="00A91077"/>
    <w:rsid w:val="00AA1D8D"/>
    <w:rsid w:val="00AE75CB"/>
    <w:rsid w:val="00B41712"/>
    <w:rsid w:val="00B47730"/>
    <w:rsid w:val="00B61F77"/>
    <w:rsid w:val="00B86CDE"/>
    <w:rsid w:val="00BF282D"/>
    <w:rsid w:val="00C024D2"/>
    <w:rsid w:val="00CB0664"/>
    <w:rsid w:val="00D22A2A"/>
    <w:rsid w:val="00D251B7"/>
    <w:rsid w:val="00D4631A"/>
    <w:rsid w:val="00D53611"/>
    <w:rsid w:val="00D97F9C"/>
    <w:rsid w:val="00DE0C74"/>
    <w:rsid w:val="00E30F4C"/>
    <w:rsid w:val="00E53ECA"/>
    <w:rsid w:val="00E61E70"/>
    <w:rsid w:val="00ED03D6"/>
    <w:rsid w:val="00ED4139"/>
    <w:rsid w:val="00F32BFC"/>
    <w:rsid w:val="00F50DF6"/>
    <w:rsid w:val="00F50F59"/>
    <w:rsid w:val="00F75AD3"/>
    <w:rsid w:val="00F975C2"/>
    <w:rsid w:val="00FA6F13"/>
    <w:rsid w:val="00FC07F9"/>
    <w:rsid w:val="00FC693F"/>
    <w:rsid w:val="00FD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556815AE"/>
  <w14:defaultImageDpi w14:val="300"/>
  <w15:docId w15:val="{755F4388-CED9-4415-80E9-D642706A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6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8B3C5A-B0FF-4B02-A7FA-372CBF189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29</cp:revision>
  <dcterms:created xsi:type="dcterms:W3CDTF">2013-12-23T23:15:00Z</dcterms:created>
  <dcterms:modified xsi:type="dcterms:W3CDTF">2023-10-30T09:57:00Z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d8e3fd2a007fe534fceea45322726038a1286a85573fbadc6879eae077fd4064</vt:lpwstr>
  </property>
</Properties>
</file>